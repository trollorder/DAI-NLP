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743200" cy="610985"/>
            <wp:docPr id="1" name="Picture 1"/>
            <wp:cNvGraphicFramePr>
              <a:graphicFrameLocks noChangeAspect="1"/>
            </wp:cNvGraphicFramePr>
            <a:graphic>
              <a:graphicData uri="http://schemas.openxmlformats.org/drawingml/2006/picture">
                <pic:pic>
                  <pic:nvPicPr>
                    <pic:cNvPr id="0" name="apple watch1.png"/>
                    <pic:cNvPicPr/>
                  </pic:nvPicPr>
                  <pic:blipFill>
                    <a:blip r:embed="rId10"/>
                    <a:stretch>
                      <a:fillRect/>
                    </a:stretch>
                  </pic:blipFill>
                  <pic:spPr>
                    <a:xfrm>
                      <a:off x="0" y="0"/>
                      <a:ext cx="2743200" cy="610985"/>
                    </a:xfrm>
                    <a:prstGeom prst="rect"/>
                  </pic:spPr>
                </pic:pic>
              </a:graphicData>
            </a:graphic>
          </wp:inline>
        </w:drawing>
      </w:r>
    </w:p>
    <w:tbl>
      <w:tblPr>
        <w:tblStyle w:val="TableGrid"/>
        <w:tblW w:type="auto" w:w="0"/>
        <w:tblLook w:firstColumn="1" w:firstRow="1" w:lastColumn="0" w:lastRow="0" w:noHBand="0" w:noVBand="1" w:val="04A0"/>
      </w:tblPr>
      <w:tblGrid>
        <w:gridCol w:w="4320"/>
        <w:gridCol w:w="4320"/>
      </w:tblGrid>
      <w:tr>
        <w:tc>
          <w:tcPr>
            <w:tcW w:type="dxa" w:w="4320"/>
          </w:tcPr>
          <w:p>
            <w:r>
              <w:t>Product Fields</w:t>
            </w:r>
          </w:p>
        </w:tc>
        <w:tc>
          <w:tcPr>
            <w:tcW w:type="dxa" w:w="4320"/>
          </w:tcPr>
          <w:p>
            <w:r>
              <w:t>Details</w:t>
            </w:r>
          </w:p>
        </w:tc>
      </w:tr>
      <w:tr>
        <w:tc>
          <w:tcPr>
            <w:tcW w:type="dxa" w:w="4320"/>
          </w:tcPr>
          <w:p>
            <w:r>
              <w:t>Product Name</w:t>
            </w:r>
          </w:p>
        </w:tc>
        <w:tc>
          <w:tcPr>
            <w:tcW w:type="dxa" w:w="4320"/>
          </w:tcPr>
          <w:p>
            <w:r>
              <w:t>apple watch</w:t>
            </w:r>
          </w:p>
        </w:tc>
      </w:tr>
      <w:tr>
        <w:tc>
          <w:tcPr>
            <w:tcW w:type="dxa" w:w="4320"/>
          </w:tcPr>
          <w:p>
            <w:r>
              <w:t>Number of Comments Checked</w:t>
            </w:r>
          </w:p>
        </w:tc>
        <w:tc>
          <w:tcPr>
            <w:tcW w:type="dxa" w:w="4320"/>
          </w:tcPr>
          <w:p>
            <w:r>
              <w:t>14518</w:t>
            </w:r>
          </w:p>
        </w:tc>
      </w:tr>
      <w:tr>
        <w:tc>
          <w:tcPr>
            <w:tcW w:type="dxa" w:w="4320"/>
          </w:tcPr>
          <w:p>
            <w:r>
              <w:t>Overall Product Sentiment</w:t>
            </w:r>
          </w:p>
        </w:tc>
        <w:tc>
          <w:tcPr>
            <w:tcW w:type="dxa" w:w="4320"/>
          </w:tcPr>
          <w:p>
            <w:r>
              <w:t>Positive</w:t>
            </w:r>
          </w:p>
        </w:tc>
      </w:tr>
      <w:tr>
        <w:tc>
          <w:tcPr>
            <w:tcW w:type="dxa" w:w="4320"/>
          </w:tcPr>
          <w:p>
            <w:r>
              <w:t>Components Analysed</w:t>
            </w:r>
          </w:p>
        </w:tc>
        <w:tc>
          <w:tcPr>
            <w:tcW w:type="dxa" w:w="4320"/>
          </w:tcPr>
          <w:p>
            <w:r>
              <w:t>['display', 'digital crown', 'side button', 'heart rate sensor', 'accelerometer', 'gyroscope', 'ambient light sensor', 'speaker', 'microphone', 'battery']</w:t>
            </w:r>
          </w:p>
        </w:tc>
      </w:tr>
      <w:tr>
        <w:tc>
          <w:tcPr>
            <w:tcW w:type="dxa" w:w="4320"/>
          </w:tcPr>
          <w:p>
            <w:r>
              <w:t>Prompts Used</w:t>
            </w:r>
          </w:p>
        </w:tc>
        <w:tc>
          <w:tcPr>
            <w:tcW w:type="dxa" w:w="4320"/>
          </w:tcPr>
          <w:p>
            <w:r>
              <w:t>["{questionstring} . \n With the above text, generate me a recommendation for how to improve a {product} . If you can't answer it, reply with 'No Recommendation Given'", 'Give me the properties of a {product} {components} in a python dictionary. Do not print anything other than the python dictionary', 'Retrieve the generic parts of a {product} in a python list. Do not print anything other than the python list.']</w:t>
            </w:r>
          </w:p>
        </w:tc>
      </w:tr>
      <w:tr>
        <w:tc>
          <w:tcPr>
            <w:tcW w:type="dxa" w:w="4320"/>
          </w:tcPr>
          <w:p>
            <w:r>
              <w:t>Model Accuracy</w:t>
            </w:r>
          </w:p>
        </w:tc>
        <w:tc>
          <w:tcPr>
            <w:tcW w:type="dxa" w:w="4320"/>
          </w:tcPr>
          <w:p>
            <w:r>
              <w:t>{'Classification Accuracy': 0.41, 'Sentiment Accuracy': 0.93}</w:t>
            </w:r>
          </w:p>
        </w:tc>
      </w:tr>
      <w:tr>
        <w:tc>
          <w:tcPr>
            <w:tcW w:type="dxa" w:w="4320"/>
          </w:tcPr>
          <w:p>
            <w:r>
              <w:t>Date Generated</w:t>
            </w:r>
          </w:p>
        </w:tc>
        <w:tc>
          <w:tcPr>
            <w:tcW w:type="dxa" w:w="4320"/>
          </w:tcPr>
          <w:p>
            <w:r>
              <w:t>2023-04-16</w:t>
            </w:r>
          </w:p>
        </w:tc>
      </w:tr>
    </w:tbl>
    <w:p>
      <w:pPr>
        <w:pStyle w:val="Heading2"/>
      </w:pPr>
      <w:r>
        <w:t>Sentiment Graph Over Time</w:t>
      </w:r>
    </w:p>
    <w:p>
      <w:r>
        <w:drawing>
          <wp:inline xmlns:a="http://schemas.openxmlformats.org/drawingml/2006/main" xmlns:pic="http://schemas.openxmlformats.org/drawingml/2006/picture">
            <wp:extent cx="5486400" cy="4114800"/>
            <wp:docPr id="2" name="Picture 2"/>
            <wp:cNvGraphicFramePr>
              <a:graphicFrameLocks noChangeAspect="1"/>
            </wp:cNvGraphicFramePr>
            <a:graphic>
              <a:graphicData uri="http://schemas.openxmlformats.org/drawingml/2006/picture">
                <pic:pic>
                  <pic:nvPicPr>
                    <pic:cNvPr id="0" name="apple watch Sentiment Analysis Overtime.png"/>
                    <pic:cNvPicPr/>
                  </pic:nvPicPr>
                  <pic:blipFill>
                    <a:blip r:embed="rId11"/>
                    <a:stretch>
                      <a:fillRect/>
                    </a:stretch>
                  </pic:blipFill>
                  <pic:spPr>
                    <a:xfrm>
                      <a:off x="0" y="0"/>
                      <a:ext cx="5486400" cy="4114800"/>
                    </a:xfrm>
                    <a:prstGeom prst="rect"/>
                  </pic:spPr>
                </pic:pic>
              </a:graphicData>
            </a:graphic>
          </wp:inline>
        </w:drawing>
      </w:r>
    </w:p>
    <w:p>
      <w:pPr>
        <w:pStyle w:val="Heading2"/>
      </w:pPr>
      <w:r>
        <w:t>Table of Recommendations</w:t>
      </w:r>
    </w:p>
    <w:tbl>
      <w:tblPr>
        <w:tblStyle w:val="TableGrid"/>
        <w:tblW w:type="auto" w:w="0"/>
        <w:tblLook w:firstColumn="1" w:firstRow="1" w:lastColumn="0" w:lastRow="0" w:noHBand="0" w:noVBand="1" w:val="04A0"/>
      </w:tblPr>
      <w:tblGrid>
        <w:gridCol w:w="2160"/>
        <w:gridCol w:w="2160"/>
        <w:gridCol w:w="2160"/>
        <w:gridCol w:w="2160"/>
      </w:tblGrid>
      <w:tr>
        <w:tc>
          <w:tcPr>
            <w:tcW w:type="dxa" w:w="1701"/>
          </w:tcPr>
          <w:p>
            <w:r>
              <w:t>Component Specification</w:t>
            </w:r>
          </w:p>
        </w:tc>
        <w:tc>
          <w:tcPr>
            <w:tcW w:type="dxa" w:w="3969"/>
          </w:tcPr>
          <w:p>
            <w:r>
              <w:t>Recommendation</w:t>
            </w:r>
          </w:p>
        </w:tc>
        <w:tc>
          <w:tcPr>
            <w:tcW w:type="dxa" w:w="1134"/>
          </w:tcPr>
          <w:p>
            <w:r>
              <w:t>Priority</w:t>
            </w:r>
          </w:p>
        </w:tc>
        <w:tc>
          <w:tcPr>
            <w:tcW w:type="dxa" w:w="1701"/>
          </w:tcPr>
          <w:p>
            <w:r>
              <w:t>Current Benchmark</w:t>
            </w:r>
          </w:p>
        </w:tc>
      </w:tr>
      <w:tr>
        <w:tc>
          <w:tcPr>
            <w:tcW w:type="dxa" w:w="1701"/>
          </w:tcPr>
          <w:p>
            <w:r>
              <w:t>digital crown design</w:t>
            </w:r>
          </w:p>
        </w:tc>
        <w:tc>
          <w:tcPr>
            <w:tcW w:type="dxa" w:w="3969"/>
          </w:tcPr>
          <w:p>
            <w:r>
              <w:t>Recommendation: Increase the size of the speaker and redesign the button for the Action feature to make it more accessible for the user's thumb.</w:t>
            </w:r>
          </w:p>
        </w:tc>
        <w:tc>
          <w:tcPr>
            <w:tcW w:type="dxa" w:w="1134"/>
          </w:tcPr>
          <w:p>
            <w:r>
              <w:t>0</w:t>
            </w:r>
          </w:p>
        </w:tc>
        <w:tc>
          <w:tcPr>
            <w:tcW w:type="dxa" w:w="1701"/>
          </w:tcPr>
          <w:p>
            <w:r>
              <w:t>ergonomic and intuitive</w:t>
            </w:r>
          </w:p>
        </w:tc>
      </w:tr>
      <w:tr>
        <w:tc>
          <w:tcPr>
            <w:tcW w:type="dxa" w:w="1701"/>
          </w:tcPr>
          <w:p>
            <w:r>
              <w:t>heart rate sensor Type</w:t>
            </w:r>
          </w:p>
        </w:tc>
        <w:tc>
          <w:tcPr>
            <w:tcW w:type="dxa" w:w="3969"/>
          </w:tcPr>
          <w:p>
            <w:r>
              <w:t>Recommendation: Apple should consider incorporating advanced heart rate and blood oxygen monitoring sensors like those found in the Polar H10 into their future Apple Watch models to provide users with more comprehensive health tracking capabilities.</w:t>
            </w:r>
          </w:p>
        </w:tc>
        <w:tc>
          <w:tcPr>
            <w:tcW w:type="dxa" w:w="1134"/>
          </w:tcPr>
          <w:p>
            <w:r>
              <w:t>0</w:t>
            </w:r>
          </w:p>
        </w:tc>
        <w:tc>
          <w:tcPr>
            <w:tcW w:type="dxa" w:w="1701"/>
          </w:tcPr>
          <w:p>
            <w:r>
              <w:t>Optical sensor</w:t>
            </w:r>
          </w:p>
        </w:tc>
      </w:tr>
      <w:tr>
        <w:tc>
          <w:tcPr>
            <w:tcW w:type="dxa" w:w="1701"/>
          </w:tcPr>
          <w:p>
            <w:r>
              <w:t>accelerometer technology</w:t>
            </w:r>
          </w:p>
        </w:tc>
        <w:tc>
          <w:tcPr>
            <w:tcW w:type="dxa" w:w="3969"/>
          </w:tcPr>
          <w:p>
            <w:r>
              <w:t>No Recommendation Given.</w:t>
            </w:r>
          </w:p>
        </w:tc>
        <w:tc>
          <w:tcPr>
            <w:tcW w:type="dxa" w:w="1134"/>
          </w:tcPr>
          <w:p>
            <w:r>
              <w:t>1</w:t>
            </w:r>
          </w:p>
        </w:tc>
        <w:tc>
          <w:tcPr>
            <w:tcW w:type="dxa" w:w="1701"/>
          </w:tcPr>
          <w:p>
            <w:r>
              <w:t>3-axis accelerometer</w:t>
            </w:r>
          </w:p>
        </w:tc>
      </w:tr>
      <w:tr>
        <w:tc>
          <w:tcPr>
            <w:tcW w:type="dxa" w:w="1701"/>
          </w:tcPr>
          <w:p>
            <w:r>
              <w:t>ambient light sensor type</w:t>
            </w:r>
          </w:p>
        </w:tc>
        <w:tc>
          <w:tcPr>
            <w:tcW w:type="dxa" w:w="3969"/>
          </w:tcPr>
          <w:p>
            <w:r>
              <w:t>No Recommendation Given</w:t>
            </w:r>
          </w:p>
        </w:tc>
        <w:tc>
          <w:tcPr>
            <w:tcW w:type="dxa" w:w="1134"/>
          </w:tcPr>
          <w:p>
            <w:r>
              <w:t>1</w:t>
            </w:r>
          </w:p>
        </w:tc>
        <w:tc>
          <w:tcPr>
            <w:tcW w:type="dxa" w:w="1701"/>
          </w:tcPr>
          <w:p>
            <w:r>
              <w:t>photodiode</w:t>
            </w:r>
          </w:p>
        </w:tc>
      </w:tr>
      <w:tr>
        <w:tc>
          <w:tcPr>
            <w:tcW w:type="dxa" w:w="1701"/>
          </w:tcPr>
          <w:p>
            <w:r>
              <w:t>speaker Brand</w:t>
            </w:r>
          </w:p>
        </w:tc>
        <w:tc>
          <w:tcPr>
            <w:tcW w:type="dxa" w:w="3969"/>
          </w:tcPr>
          <w:p>
            <w:r>
              <w:t>Reduce the size of the button on the Apple watch to allow for more travel, which will improve the user experience.</w:t>
            </w:r>
          </w:p>
        </w:tc>
        <w:tc>
          <w:tcPr>
            <w:tcW w:type="dxa" w:w="1134"/>
          </w:tcPr>
          <w:p>
            <w:r>
              <w:t>0</w:t>
            </w:r>
          </w:p>
        </w:tc>
        <w:tc>
          <w:tcPr>
            <w:tcW w:type="dxa" w:w="1701"/>
          </w:tcPr>
          <w:p>
            <w:r>
              <w:t>Apple</w:t>
            </w:r>
          </w:p>
        </w:tc>
      </w:tr>
      <w:tr>
        <w:tc>
          <w:tcPr>
            <w:tcW w:type="dxa" w:w="1701"/>
          </w:tcPr>
          <w:p>
            <w:r>
              <w:t>speaker Type</w:t>
            </w:r>
          </w:p>
        </w:tc>
        <w:tc>
          <w:tcPr>
            <w:tcW w:type="dxa" w:w="3969"/>
          </w:tcPr>
          <w:p>
            <w:r>
              <w:t>A recommendation to improve the Apple Watch could be to upgrade the mic and speaker for better call quality and add a larger button and digital crown for easier navigation. Additionally, adding language learning apps such as Spanish could enhance the user experience.</w:t>
            </w:r>
          </w:p>
        </w:tc>
        <w:tc>
          <w:tcPr>
            <w:tcW w:type="dxa" w:w="1134"/>
          </w:tcPr>
          <w:p>
            <w:r>
              <w:t>1</w:t>
            </w:r>
          </w:p>
        </w:tc>
        <w:tc>
          <w:tcPr>
            <w:tcW w:type="dxa" w:w="1701"/>
          </w:tcPr>
          <w:p>
            <w:r>
              <w:t>Speaker</w:t>
            </w:r>
          </w:p>
        </w:tc>
      </w:tr>
      <w:tr>
        <w:tc>
          <w:tcPr>
            <w:tcW w:type="dxa" w:w="1701"/>
          </w:tcPr>
          <w:p>
            <w:r>
              <w:t>speaker Connectivity</w:t>
            </w:r>
          </w:p>
        </w:tc>
        <w:tc>
          <w:tcPr>
            <w:tcW w:type="dxa" w:w="3969"/>
          </w:tcPr>
          <w:p>
            <w:r>
              <w:t>Recommendation: Enhance the Speaket function on the Apple Watch to provide better call quality and add a video player feature for users to watch videos directly on their watch.</w:t>
            </w:r>
          </w:p>
        </w:tc>
        <w:tc>
          <w:tcPr>
            <w:tcW w:type="dxa" w:w="1134"/>
          </w:tcPr>
          <w:p>
            <w:r>
              <w:t>1</w:t>
            </w:r>
          </w:p>
        </w:tc>
        <w:tc>
          <w:tcPr>
            <w:tcW w:type="dxa" w:w="1701"/>
          </w:tcPr>
          <w:p>
            <w:r>
              <w:t>Bluetooth</w:t>
            </w:r>
          </w:p>
        </w:tc>
      </w:tr>
      <w:tr>
        <w:tc>
          <w:tcPr>
            <w:tcW w:type="dxa" w:w="1701"/>
          </w:tcPr>
          <w:p>
            <w:r>
              <w:t>speaker Size</w:t>
            </w:r>
          </w:p>
        </w:tc>
        <w:tc>
          <w:tcPr>
            <w:tcW w:type="dxa" w:w="3969"/>
          </w:tcPr>
          <w:p>
            <w:r>
              <w:t>The Apple Watch should feature larger and more responsive touchscreens to help prevent mis-typing and increase user accuracy when typing or dialing on the watch. Additionally, haptic feedback or audio cues could be implemented to confirm when a user has successfully selected a character.</w:t>
            </w:r>
          </w:p>
        </w:tc>
        <w:tc>
          <w:tcPr>
            <w:tcW w:type="dxa" w:w="1134"/>
          </w:tcPr>
          <w:p>
            <w:r>
              <w:t>0</w:t>
            </w:r>
          </w:p>
        </w:tc>
        <w:tc>
          <w:tcPr>
            <w:tcW w:type="dxa" w:w="1701"/>
          </w:tcPr>
          <w:p>
            <w:r>
              <w:t>Small</w:t>
            </w:r>
          </w:p>
        </w:tc>
      </w:tr>
      <w:tr>
        <w:tc>
          <w:tcPr>
            <w:tcW w:type="dxa" w:w="1701"/>
          </w:tcPr>
          <w:p>
            <w:r>
              <w:t>microphone type</w:t>
            </w:r>
          </w:p>
        </w:tc>
        <w:tc>
          <w:tcPr>
            <w:tcW w:type="dxa" w:w="3969"/>
          </w:tcPr>
          <w:p>
            <w:r>
              <w:t>Add a display/nextra button speaker/n to improve the user interface and expand audio capabilities on the Apple Watch.</w:t>
            </w:r>
          </w:p>
        </w:tc>
        <w:tc>
          <w:tcPr>
            <w:tcW w:type="dxa" w:w="1134"/>
          </w:tcPr>
          <w:p>
            <w:r>
              <w:t>0</w:t>
            </w:r>
          </w:p>
        </w:tc>
        <w:tc>
          <w:tcPr>
            <w:tcW w:type="dxa" w:w="1701"/>
          </w:tcPr>
          <w:p>
            <w:r>
              <w:t>digital</w:t>
            </w:r>
          </w:p>
        </w:tc>
      </w:tr>
      <w:tr>
        <w:tc>
          <w:tcPr>
            <w:tcW w:type="dxa" w:w="1701"/>
          </w:tcPr>
          <w:p>
            <w:r>
              <w:t>microphone sensitivity</w:t>
            </w:r>
          </w:p>
        </w:tc>
        <w:tc>
          <w:tcPr>
            <w:tcW w:type="dxa" w:w="3969"/>
          </w:tcPr>
          <w:p>
            <w:r>
              <w:t>No Recommendation Given.</w:t>
            </w:r>
          </w:p>
        </w:tc>
        <w:tc>
          <w:tcPr>
            <w:tcW w:type="dxa" w:w="1134"/>
          </w:tcPr>
          <w:p>
            <w:r>
              <w:t>1</w:t>
            </w:r>
          </w:p>
        </w:tc>
        <w:tc>
          <w:tcPr>
            <w:tcW w:type="dxa" w:w="1701"/>
          </w:tcPr>
          <w:p>
            <w:r>
              <w:t>good</w:t>
            </w:r>
          </w:p>
        </w:tc>
      </w:tr>
      <w:tr>
        <w:tc>
          <w:tcPr>
            <w:tcW w:type="dxa" w:w="1701"/>
          </w:tcPr>
          <w:p>
            <w:r>
              <w:t>microphone frequency response</w:t>
            </w:r>
          </w:p>
        </w:tc>
        <w:tc>
          <w:tcPr>
            <w:tcW w:type="dxa" w:w="3969"/>
          </w:tcPr>
          <w:p>
            <w:r>
              <w:t>Recommendation: Apple could consider adding an extra microphone and speaker to the Apple Watch to improve the audio quality during phone calls and voice commands. This would make communication easier and more efficient, particularly for those who rely on their Apple Watch as a quick means of communication on-the-go.</w:t>
            </w:r>
          </w:p>
        </w:tc>
        <w:tc>
          <w:tcPr>
            <w:tcW w:type="dxa" w:w="1134"/>
          </w:tcPr>
          <w:p>
            <w:r>
              <w:t>1</w:t>
            </w:r>
          </w:p>
        </w:tc>
        <w:tc>
          <w:tcPr>
            <w:tcW w:type="dxa" w:w="1701"/>
          </w:tcPr>
          <w:p>
            <w:r>
              <w:t>20Hz-20kHz</w:t>
            </w:r>
          </w:p>
        </w:tc>
      </w:tr>
      <w:tr>
        <w:tc>
          <w:tcPr>
            <w:tcW w:type="dxa" w:w="1701"/>
          </w:tcPr>
          <w:p>
            <w:r>
              <w:t>battery Compatibility</w:t>
            </w:r>
          </w:p>
        </w:tc>
        <w:tc>
          <w:tcPr>
            <w:tcW w:type="dxa" w:w="3969"/>
          </w:tcPr>
          <w:p>
            <w:r>
              <w:t>Recommendation: Improve the battery life of the Apple Watch to last at least a week for normal activity or at least 36 hours on extended mode. Additionally, ensure that the waterproof design and industrial design are maintained or improved. It would also be useful if the Apple Watch becomes compatible with regular magsafe to make replacing the battery easier.</w:t>
            </w:r>
          </w:p>
        </w:tc>
        <w:tc>
          <w:tcPr>
            <w:tcW w:type="dxa" w:w="1134"/>
          </w:tcPr>
          <w:p>
            <w:r>
              <w:t>1</w:t>
            </w:r>
          </w:p>
        </w:tc>
        <w:tc>
          <w:tcPr>
            <w:tcW w:type="dxa" w:w="1701"/>
          </w:tcPr>
          <w:p>
            <w:r>
              <w:t>Apple Watch Series 1 - 6</w:t>
            </w:r>
          </w:p>
        </w:tc>
      </w:tr>
    </w:tbl>
    <w:p>
      <w:r>
        <w:br/>
        <w:t xml:space="preserve">    Thanks for using the product to generate a report for the apple watch. We hope that the 20 recommendations </w:t>
        <w:br/>
        <w:t xml:space="preserve">    you have gotten was beneficial for your product developement journey! In general the product has received Positive</w:t>
        <w:br/>
        <w:t xml:space="preserve">    ratings from the youtube and amazon community which are our main source of feedback.</w:t>
        <w:br/>
        <w:t xml:space="preserve">    </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ing1"/>
    </w:pPr>
    <w:r>
      <w:t xml:space="preserve">AID Report - Sentiment Analysis and Report for apple watch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1.png"/><Relationship Id="rId1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